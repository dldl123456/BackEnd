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95B" w:rsidRDefault="00D6595B" w:rsidP="008105C0">
      <w:pPr>
        <w:pStyle w:val="1"/>
        <w:jc w:val="center"/>
      </w:pPr>
      <w:r>
        <w:rPr>
          <w:rFonts w:hint="eastAsia"/>
        </w:rPr>
        <w:t>第四讲</w:t>
      </w:r>
      <w:r w:rsidR="00FD6D8D">
        <w:rPr>
          <w:rFonts w:hint="eastAsia"/>
        </w:rPr>
        <w:t xml:space="preserve"> My</w:t>
      </w:r>
      <w:r w:rsidR="00FD6D8D">
        <w:t>Sql</w:t>
      </w:r>
      <w:r w:rsidR="00FD6D8D">
        <w:rPr>
          <w:rFonts w:hint="eastAsia"/>
        </w:rPr>
        <w:t>数据库</w:t>
      </w:r>
    </w:p>
    <w:p w:rsidR="003225C7" w:rsidRDefault="00DE5137" w:rsidP="00D6595B">
      <w:r>
        <w:rPr>
          <w:rFonts w:hint="eastAsia"/>
        </w:rPr>
        <w:t>学习</w:t>
      </w:r>
      <w:r w:rsidR="00427E91">
        <w:rPr>
          <w:rFonts w:hint="eastAsia"/>
        </w:rPr>
        <w:t>My</w:t>
      </w:r>
      <w:r w:rsidR="00427E91">
        <w:t>Sql</w:t>
      </w:r>
      <w:r w:rsidR="00427E91">
        <w:rPr>
          <w:rFonts w:hint="eastAsia"/>
        </w:rPr>
        <w:t>的思维导图</w:t>
      </w:r>
    </w:p>
    <w:p w:rsidR="003225C7" w:rsidRDefault="003554ED" w:rsidP="00D6595B">
      <w:r>
        <w:rPr>
          <w:rFonts w:hint="eastAsia"/>
        </w:rPr>
        <w:t>1.数据库用来干嘛？</w:t>
      </w:r>
    </w:p>
    <w:p w:rsidR="0093260B" w:rsidRDefault="00790B94" w:rsidP="00D6595B">
      <w:r>
        <w:rPr>
          <w:rFonts w:hint="eastAsia"/>
        </w:rPr>
        <w:t>存</w:t>
      </w:r>
      <w:r w:rsidR="0044186E">
        <w:rPr>
          <w:rFonts w:hint="eastAsia"/>
        </w:rPr>
        <w:t>放大量的</w:t>
      </w:r>
      <w:r>
        <w:rPr>
          <w:rFonts w:hint="eastAsia"/>
        </w:rPr>
        <w:t>数据</w:t>
      </w:r>
      <w:r w:rsidR="000D2A16">
        <w:rPr>
          <w:rFonts w:hint="eastAsia"/>
        </w:rPr>
        <w:t>~~~~</w:t>
      </w:r>
      <w:r w:rsidR="00AB3ED7">
        <w:t xml:space="preserve">  </w:t>
      </w:r>
    </w:p>
    <w:p w:rsidR="000D2A16" w:rsidRDefault="000D2A16" w:rsidP="00D6595B">
      <w:r>
        <w:rPr>
          <w:rFonts w:hint="eastAsia"/>
        </w:rPr>
        <w:t>数据可以共享</w:t>
      </w:r>
    </w:p>
    <w:p w:rsidR="0093260B" w:rsidRDefault="0093260B" w:rsidP="00D6595B"/>
    <w:p w:rsidR="00541AA8" w:rsidRDefault="00541AA8" w:rsidP="00D6595B"/>
    <w:p w:rsidR="00541AA8" w:rsidRDefault="00DB3C11" w:rsidP="00D6595B">
      <w:pPr>
        <w:rPr>
          <w:rFonts w:hint="eastAsia"/>
        </w:rPr>
      </w:pPr>
      <w:r>
        <w:rPr>
          <w:rFonts w:hint="eastAsia"/>
        </w:rPr>
        <w:t>2.</w:t>
      </w:r>
      <w:r w:rsidR="005A691C">
        <w:rPr>
          <w:rFonts w:hint="eastAsia"/>
        </w:rPr>
        <w:t>数据库</w:t>
      </w:r>
      <w:r w:rsidR="00541AA8">
        <w:rPr>
          <w:rFonts w:hint="eastAsia"/>
        </w:rPr>
        <w:t>以什么样的方式(结构)保存数据？</w:t>
      </w:r>
    </w:p>
    <w:p w:rsidR="00770A73" w:rsidRDefault="00C67D2E" w:rsidP="00D6595B">
      <w:pPr>
        <w:rPr>
          <w:rFonts w:hint="eastAsia"/>
        </w:rPr>
      </w:pPr>
      <w:r>
        <w:rPr>
          <w:rFonts w:hint="eastAsia"/>
        </w:rPr>
        <w:t>主要是以表格结构保存数据</w:t>
      </w:r>
    </w:p>
    <w:p w:rsidR="00770A73" w:rsidRDefault="00770A73" w:rsidP="00D6595B"/>
    <w:p w:rsidR="00770A73" w:rsidRDefault="00335D2F" w:rsidP="00D6595B">
      <w:r>
        <w:rPr>
          <w:rFonts w:hint="eastAsia"/>
        </w:rPr>
        <w:t>3.</w:t>
      </w:r>
      <w:r w:rsidR="005A3A62">
        <w:rPr>
          <w:rFonts w:hint="eastAsia"/>
        </w:rPr>
        <w:t>表格一般保存在什么地方？</w:t>
      </w:r>
    </w:p>
    <w:p w:rsidR="00770A73" w:rsidRDefault="009B63D7" w:rsidP="00D6595B">
      <w:pPr>
        <w:rPr>
          <w:rFonts w:hint="eastAsia"/>
        </w:rPr>
      </w:pPr>
      <w:r>
        <w:t>D</w:t>
      </w:r>
      <w:r>
        <w:rPr>
          <w:rFonts w:hint="eastAsia"/>
        </w:rPr>
        <w:t>ata</w:t>
      </w:r>
      <w:r>
        <w:t>base</w:t>
      </w:r>
      <w:r>
        <w:rPr>
          <w:rFonts w:hint="eastAsia"/>
        </w:rPr>
        <w:t>里面</w:t>
      </w:r>
      <w:r w:rsidR="00B06A8D">
        <w:rPr>
          <w:rFonts w:hint="eastAsia"/>
        </w:rPr>
        <w:t>(库)</w:t>
      </w:r>
    </w:p>
    <w:p w:rsidR="004975FD" w:rsidRDefault="004975FD" w:rsidP="00D6595B"/>
    <w:p w:rsidR="004975FD" w:rsidRDefault="004975FD" w:rsidP="00D6595B"/>
    <w:p w:rsidR="00751018" w:rsidRDefault="00751018" w:rsidP="00D6595B">
      <w:r>
        <w:rPr>
          <w:rFonts w:hint="eastAsia"/>
        </w:rPr>
        <w:t>对于学习数据库的要求？</w:t>
      </w:r>
    </w:p>
    <w:p w:rsidR="00751018" w:rsidRDefault="00751018" w:rsidP="00D6595B">
      <w:r>
        <w:rPr>
          <w:rFonts w:hint="eastAsia"/>
        </w:rPr>
        <w:t>能够在数据库中crud</w:t>
      </w:r>
      <w:r>
        <w:t>(</w:t>
      </w:r>
      <w:r w:rsidR="006E2ED6">
        <w:rPr>
          <w:rFonts w:hint="eastAsia"/>
        </w:rPr>
        <w:t>增</w:t>
      </w:r>
      <w:r>
        <w:rPr>
          <w:rFonts w:hint="eastAsia"/>
        </w:rPr>
        <w:t>删改查</w:t>
      </w:r>
      <w:r>
        <w:t>)</w:t>
      </w:r>
      <w:r>
        <w:rPr>
          <w:rFonts w:hint="eastAsia"/>
        </w:rPr>
        <w:t>数据</w:t>
      </w:r>
    </w:p>
    <w:p w:rsidR="006B2295" w:rsidRDefault="006B2295" w:rsidP="00D6595B"/>
    <w:p w:rsidR="006B2295" w:rsidRDefault="00B06A8D" w:rsidP="00B06A8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怎么建库</w:t>
      </w:r>
    </w:p>
    <w:p w:rsidR="00B06A8D" w:rsidRDefault="00B06A8D" w:rsidP="00B06A8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怎么在库中建立数据表格</w:t>
      </w:r>
    </w:p>
    <w:p w:rsidR="00B06A8D" w:rsidRDefault="00B06A8D" w:rsidP="00B06A8D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怎么将数据保存至表格</w:t>
      </w:r>
    </w:p>
    <w:p w:rsidR="006B2295" w:rsidRDefault="006B2295" w:rsidP="00D6595B">
      <w:pPr>
        <w:rPr>
          <w:rFonts w:hint="eastAsia"/>
        </w:rPr>
      </w:pPr>
    </w:p>
    <w:p w:rsidR="004975FD" w:rsidRDefault="00754AB5" w:rsidP="00D6595B">
      <w:r>
        <w:rPr>
          <w:rFonts w:hint="eastAsia"/>
        </w:rPr>
        <w:t>在学习SQL语句之前提一下命名的要求</w:t>
      </w:r>
      <w:r w:rsidR="00C60756"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A9F" w:rsidRPr="00706926" w:rsidTr="00772A9F">
        <w:tc>
          <w:tcPr>
            <w:tcW w:w="8296" w:type="dxa"/>
          </w:tcPr>
          <w:p w:rsidR="00772A9F" w:rsidRDefault="00772A9F" w:rsidP="00D6595B">
            <w:r>
              <w:rPr>
                <w:rFonts w:hint="eastAsia"/>
              </w:rPr>
              <w:t>针对所有的命名(库名，表格，列名)</w:t>
            </w:r>
            <w:r w:rsidR="00706926">
              <w:t xml:space="preserve"> </w:t>
            </w:r>
            <w:r w:rsidR="00706926">
              <w:rPr>
                <w:rFonts w:hint="eastAsia"/>
              </w:rPr>
              <w:t>js</w:t>
            </w:r>
            <w:r w:rsidR="00706926">
              <w:t xml:space="preserve"> java</w:t>
            </w:r>
            <w:r w:rsidR="00706926">
              <w:rPr>
                <w:rFonts w:hint="eastAsia"/>
              </w:rPr>
              <w:t>都遵循的命名</w:t>
            </w:r>
          </w:p>
          <w:p w:rsidR="00114A77" w:rsidRDefault="00114A77" w:rsidP="00D6595B">
            <w:pPr>
              <w:rPr>
                <w:rFonts w:hint="eastAsia"/>
              </w:rPr>
            </w:pPr>
            <w:r>
              <w:rPr>
                <w:rFonts w:hint="eastAsia"/>
              </w:rPr>
              <w:t>命名规范要求</w:t>
            </w:r>
            <w:r w:rsidR="00D36A9E">
              <w:t>:</w:t>
            </w:r>
          </w:p>
          <w:p w:rsidR="00706926" w:rsidRDefault="00114A77" w:rsidP="00D6595B">
            <w:r>
              <w:rPr>
                <w:rFonts w:hint="eastAsia"/>
              </w:rPr>
              <w:t>1.名字的组成只能由字母 数字下划线组成</w:t>
            </w:r>
          </w:p>
          <w:p w:rsidR="00706926" w:rsidRDefault="00D36A9E" w:rsidP="00D6595B">
            <w:r>
              <w:rPr>
                <w:rFonts w:hint="eastAsia"/>
              </w:rPr>
              <w:t>2.数字不能作为命名的首位</w:t>
            </w:r>
            <w:r w:rsidR="0001499D">
              <w:rPr>
                <w:rFonts w:hint="eastAsia"/>
              </w:rPr>
              <w:t xml:space="preserve">   </w:t>
            </w:r>
            <w:r w:rsidR="0054588D">
              <w:rPr>
                <w:rFonts w:hint="eastAsia"/>
              </w:rPr>
              <w:t>举例说明:</w:t>
            </w:r>
            <w:r w:rsidR="0001499D">
              <w:rPr>
                <w:rFonts w:hint="eastAsia"/>
              </w:rPr>
              <w:t>1student</w:t>
            </w:r>
            <w:r w:rsidR="0001499D">
              <w:t>Number</w:t>
            </w:r>
            <w:r w:rsidR="0054588D">
              <w:rPr>
                <w:rFonts w:hint="eastAsia"/>
              </w:rPr>
              <w:t>错误</w:t>
            </w:r>
          </w:p>
          <w:p w:rsidR="00CB6903" w:rsidRDefault="001337BC" w:rsidP="00D6595B">
            <w:r>
              <w:rPr>
                <w:rFonts w:hint="eastAsia"/>
              </w:rPr>
              <w:t>3.</w:t>
            </w:r>
            <w:r w:rsidR="00477925">
              <w:rPr>
                <w:rFonts w:hint="eastAsia"/>
              </w:rPr>
              <w:t xml:space="preserve">不能使用关键字命名  </w:t>
            </w:r>
          </w:p>
          <w:p w:rsidR="00CB6903" w:rsidRDefault="00CB6903" w:rsidP="00D6595B"/>
          <w:p w:rsidR="00CB6903" w:rsidRDefault="0037229B" w:rsidP="00D6595B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873B21">
              <w:rPr>
                <w:rFonts w:hint="eastAsia"/>
              </w:rPr>
              <w:t>命名的最高境界  看其名知其意义。</w:t>
            </w:r>
          </w:p>
          <w:p w:rsidR="0037229B" w:rsidRDefault="0037229B" w:rsidP="00D6595B"/>
          <w:p w:rsidR="0037229B" w:rsidRDefault="00854E4B" w:rsidP="00D6595B">
            <w:r>
              <w:rPr>
                <w:rFonts w:hint="eastAsia"/>
              </w:rPr>
              <w:t>变量名字只能由一个单词组成</w:t>
            </w:r>
          </w:p>
          <w:p w:rsidR="0037229B" w:rsidRDefault="0037229B" w:rsidP="00D6595B">
            <w:pPr>
              <w:rPr>
                <w:rFonts w:hint="eastAsia"/>
              </w:rPr>
            </w:pPr>
          </w:p>
          <w:p w:rsidR="0037229B" w:rsidRDefault="0037229B" w:rsidP="00D6595B">
            <w:pPr>
              <w:rPr>
                <w:rFonts w:hint="eastAsia"/>
              </w:rPr>
            </w:pPr>
          </w:p>
        </w:tc>
      </w:tr>
    </w:tbl>
    <w:p w:rsidR="001E5BBC" w:rsidRDefault="001E5BBC" w:rsidP="00D6595B"/>
    <w:p w:rsidR="00E83598" w:rsidRDefault="00E83598" w:rsidP="00D6595B"/>
    <w:p w:rsidR="00E83598" w:rsidRDefault="00E83598" w:rsidP="00D6595B"/>
    <w:p w:rsidR="00E83598" w:rsidRPr="00C60756" w:rsidRDefault="00E83598" w:rsidP="00D6595B"/>
    <w:p w:rsidR="001E5BBC" w:rsidRDefault="001E5BBC" w:rsidP="00D6595B">
      <w:pPr>
        <w:rPr>
          <w:rFonts w:hint="eastAsia"/>
        </w:rPr>
      </w:pPr>
    </w:p>
    <w:p w:rsidR="00770A73" w:rsidRDefault="00770A73" w:rsidP="00D6595B">
      <w:pPr>
        <w:rPr>
          <w:rFonts w:hint="eastAsia"/>
        </w:rPr>
      </w:pPr>
    </w:p>
    <w:p w:rsidR="00D6595B" w:rsidRDefault="00D6595B" w:rsidP="00D6595B">
      <w:r>
        <w:t>4.mysql常见数据类型</w:t>
      </w:r>
    </w:p>
    <w:p w:rsidR="00FC7854" w:rsidRDefault="00FC7854" w:rsidP="00D6595B">
      <w:r>
        <w:rPr>
          <w:rFonts w:hint="eastAsia"/>
        </w:rPr>
        <w:t>数值类型</w:t>
      </w:r>
      <w:r w:rsidR="000E48AE">
        <w:rPr>
          <w:rFonts w:hint="eastAsia"/>
        </w:rPr>
        <w:t xml:space="preserve">  </w:t>
      </w:r>
    </w:p>
    <w:p w:rsidR="00D6595B" w:rsidRDefault="00E209EF" w:rsidP="00D6595B">
      <w:r>
        <w:rPr>
          <w:rFonts w:hint="eastAsia"/>
        </w:rPr>
        <w:lastRenderedPageBreak/>
        <w:t>i</w:t>
      </w:r>
      <w:r w:rsidR="00D6595B">
        <w:t>nt</w:t>
      </w:r>
      <w:r>
        <w:t>:</w:t>
      </w:r>
      <w:r>
        <w:rPr>
          <w:rFonts w:hint="eastAsia"/>
        </w:rPr>
        <w:t>整数类型用这个</w:t>
      </w:r>
    </w:p>
    <w:p w:rsidR="00D6595B" w:rsidRDefault="00D6595B" w:rsidP="00D6595B">
      <w:r>
        <w:t>double(m,n)</w:t>
      </w:r>
      <w:r w:rsidR="00E209EF">
        <w:rPr>
          <w:rFonts w:hint="eastAsia"/>
        </w:rPr>
        <w:t>：小数类型   m指定整数部分的位数，n小数部分位数</w:t>
      </w:r>
    </w:p>
    <w:p w:rsidR="00FC7854" w:rsidRDefault="00BF77F0" w:rsidP="00D6595B">
      <w:r>
        <w:rPr>
          <w:rFonts w:hint="eastAsia"/>
        </w:rPr>
        <w:t>double(</w:t>
      </w:r>
      <w:r>
        <w:t>10,3</w:t>
      </w:r>
      <w:r>
        <w:rPr>
          <w:rFonts w:hint="eastAsia"/>
        </w:rPr>
        <w:t>)</w:t>
      </w:r>
    </w:p>
    <w:p w:rsidR="00BF77F0" w:rsidRDefault="00BF77F0" w:rsidP="00D6595B"/>
    <w:p w:rsidR="00BF77F0" w:rsidRDefault="00BF77F0" w:rsidP="00D6595B">
      <w:pPr>
        <w:rPr>
          <w:rFonts w:hint="eastAsia"/>
        </w:rPr>
      </w:pPr>
    </w:p>
    <w:p w:rsidR="00E209EF" w:rsidRDefault="00E209EF" w:rsidP="00E209EF">
      <w:r>
        <w:t>varchar:</w:t>
      </w:r>
      <w:r>
        <w:rPr>
          <w:rFonts w:hint="eastAsia"/>
        </w:rPr>
        <w:t>非数值类型   变长字符串类型</w:t>
      </w:r>
    </w:p>
    <w:p w:rsidR="00E209EF" w:rsidRPr="00BF77F0" w:rsidRDefault="00E209EF" w:rsidP="00E209EF">
      <w:pPr>
        <w:rPr>
          <w:b/>
          <w:color w:val="FF0000"/>
        </w:rPr>
      </w:pPr>
      <w:r>
        <w:rPr>
          <w:rFonts w:hint="eastAsia"/>
        </w:rPr>
        <w:t>说白了就是用</w:t>
      </w:r>
      <w:r w:rsidRPr="00BF77F0">
        <w:rPr>
          <w:rFonts w:hint="eastAsia"/>
          <w:b/>
          <w:color w:val="FF0000"/>
        </w:rPr>
        <w:t>单引号引起来</w:t>
      </w:r>
      <w:r w:rsidR="00BF77F0">
        <w:rPr>
          <w:rFonts w:hint="eastAsia"/>
          <w:b/>
          <w:color w:val="FF0000"/>
        </w:rPr>
        <w:t xml:space="preserve">值  </w:t>
      </w:r>
      <w:r w:rsidRPr="00BF77F0">
        <w:rPr>
          <w:rFonts w:hint="eastAsia"/>
          <w:b/>
          <w:color w:val="FF0000"/>
        </w:rPr>
        <w:t>的我们就称之为字符串</w:t>
      </w:r>
    </w:p>
    <w:p w:rsidR="00E209EF" w:rsidRDefault="006467BB" w:rsidP="00E209EF">
      <w:r>
        <w:t>‘</w:t>
      </w:r>
      <w:r>
        <w:rPr>
          <w:rFonts w:hint="eastAsia"/>
        </w:rPr>
        <w:t>张三</w:t>
      </w:r>
      <w:r>
        <w:t>’</w:t>
      </w:r>
      <w:r w:rsidR="005C2C34">
        <w:rPr>
          <w:rFonts w:hint="eastAsia"/>
        </w:rPr>
        <w:t>，‘Charles’</w:t>
      </w:r>
    </w:p>
    <w:p w:rsidR="00BF77F0" w:rsidRDefault="00BF77F0" w:rsidP="00E209EF"/>
    <w:p w:rsidR="00BF77F0" w:rsidRDefault="00770453" w:rsidP="00E209EF">
      <w:r>
        <w:t>‘123’</w:t>
      </w:r>
      <w:r w:rsidR="00350DD1">
        <w:t xml:space="preserve"> </w:t>
      </w:r>
      <w:r w:rsidR="00350DD1">
        <w:rPr>
          <w:rFonts w:hint="eastAsia"/>
        </w:rPr>
        <w:t>字符串</w:t>
      </w:r>
    </w:p>
    <w:p w:rsidR="00BF77F0" w:rsidRDefault="00BF77F0" w:rsidP="00E209EF"/>
    <w:p w:rsidR="00B17FD4" w:rsidRDefault="00B17FD4" w:rsidP="00E209EF">
      <w:r>
        <w:rPr>
          <w:rFonts w:hint="eastAsia"/>
        </w:rPr>
        <w:t>什么情况下数值也用字符串类型表示呢？</w:t>
      </w:r>
    </w:p>
    <w:p w:rsidR="00B17FD4" w:rsidRDefault="00B17FD4" w:rsidP="00E209EF">
      <w:r>
        <w:rPr>
          <w:rFonts w:hint="eastAsia"/>
        </w:rPr>
        <w:t>如果对于数值结果不做运算的我们大可用字符串进行表示</w:t>
      </w:r>
      <w:r w:rsidR="00623591">
        <w:rPr>
          <w:rFonts w:hint="eastAsia"/>
        </w:rPr>
        <w:t>，在后台处理字符串比较方便</w:t>
      </w:r>
    </w:p>
    <w:p w:rsidR="00623591" w:rsidRDefault="00623591" w:rsidP="00E209EF">
      <w:r>
        <w:rPr>
          <w:rFonts w:hint="eastAsia"/>
        </w:rPr>
        <w:t>学号:  身份证号，银行卡号，QQ</w:t>
      </w:r>
    </w:p>
    <w:p w:rsidR="00623591" w:rsidRDefault="001531ED" w:rsidP="00E209EF">
      <w:r>
        <w:rPr>
          <w:rFonts w:hint="eastAsia"/>
        </w:rPr>
        <w:t>时间类型一般也用字符串类型表示</w:t>
      </w:r>
    </w:p>
    <w:p w:rsidR="00623591" w:rsidRDefault="00623591" w:rsidP="00E209EF">
      <w:pPr>
        <w:rPr>
          <w:rFonts w:hint="eastAsia"/>
        </w:rPr>
      </w:pPr>
    </w:p>
    <w:p w:rsidR="00B17FD4" w:rsidRDefault="00B17FD4" w:rsidP="00E209EF">
      <w:pPr>
        <w:rPr>
          <w:rFonts w:hint="eastAsia"/>
        </w:rPr>
      </w:pPr>
    </w:p>
    <w:p w:rsidR="00E209EF" w:rsidRDefault="00E209EF" w:rsidP="00E209EF">
      <w:r>
        <w:rPr>
          <w:rFonts w:hint="eastAsia"/>
        </w:rPr>
        <w:t>时间</w:t>
      </w:r>
    </w:p>
    <w:p w:rsidR="00D6595B" w:rsidRDefault="00E209EF" w:rsidP="00D6595B">
      <w:r>
        <w:t>D</w:t>
      </w:r>
      <w:r w:rsidR="00D6595B">
        <w:t>ate</w:t>
      </w:r>
      <w:r>
        <w:t xml:space="preserve">   </w:t>
      </w:r>
      <w:r>
        <w:rPr>
          <w:rFonts w:hint="eastAsia"/>
        </w:rPr>
        <w:t>年月日   2017-09-08</w:t>
      </w:r>
    </w:p>
    <w:p w:rsidR="00D6595B" w:rsidRDefault="00E209EF" w:rsidP="00D6595B">
      <w:r>
        <w:t>T</w:t>
      </w:r>
      <w:r w:rsidR="00D6595B">
        <w:t>ime</w:t>
      </w:r>
      <w:r>
        <w:t xml:space="preserve">   </w:t>
      </w:r>
      <w:r>
        <w:rPr>
          <w:rFonts w:hint="eastAsia"/>
        </w:rPr>
        <w:t>时分秒</w:t>
      </w:r>
    </w:p>
    <w:p w:rsidR="00D6595B" w:rsidRDefault="00E209EF" w:rsidP="00D6595B">
      <w:r>
        <w:t>Date</w:t>
      </w:r>
      <w:r w:rsidR="00D6595B">
        <w:t>time</w:t>
      </w:r>
      <w:r>
        <w:t xml:space="preserve"> </w:t>
      </w:r>
      <w:r>
        <w:rPr>
          <w:rFonts w:hint="eastAsia"/>
        </w:rPr>
        <w:t>年月日时分秒</w:t>
      </w:r>
    </w:p>
    <w:p w:rsidR="00E209EF" w:rsidRDefault="00E209EF" w:rsidP="00D6595B"/>
    <w:p w:rsidR="00E209EF" w:rsidRDefault="00E209EF" w:rsidP="00D6595B">
      <w:r>
        <w:rPr>
          <w:rFonts w:hint="eastAsia"/>
        </w:rPr>
        <w:t>文本类型:字符比较多比如小说，文章</w:t>
      </w:r>
    </w:p>
    <w:p w:rsidR="00D6595B" w:rsidRDefault="00D6595B" w:rsidP="00D6595B">
      <w:r>
        <w:t>text 64k</w:t>
      </w:r>
    </w:p>
    <w:p w:rsidR="00D6595B" w:rsidRDefault="00D6595B" w:rsidP="00D6595B">
      <w:r>
        <w:t>long text 4G</w:t>
      </w:r>
    </w:p>
    <w:p w:rsidR="00D6595B" w:rsidRDefault="00D6595B" w:rsidP="00D6595B"/>
    <w:p w:rsidR="00872234" w:rsidRDefault="00872234" w:rsidP="00D6595B">
      <w:r>
        <w:rPr>
          <w:rFonts w:hint="eastAsia"/>
        </w:rPr>
        <w:t xml:space="preserve">int  4个字节的  </w:t>
      </w:r>
    </w:p>
    <w:p w:rsidR="00872234" w:rsidRDefault="00872234" w:rsidP="00D6595B"/>
    <w:p w:rsidR="00E209EF" w:rsidRDefault="00E209EF" w:rsidP="00D6595B">
      <w:r>
        <w:rPr>
          <w:rFonts w:hint="eastAsia"/>
        </w:rPr>
        <w:t>文件类型，音频文件，图片类型</w:t>
      </w:r>
    </w:p>
    <w:p w:rsidR="00D6595B" w:rsidRDefault="00D6595B" w:rsidP="00D6595B">
      <w:r>
        <w:t>blob 64K</w:t>
      </w:r>
      <w:r w:rsidR="00872234">
        <w:t xml:space="preserve">    </w:t>
      </w:r>
    </w:p>
    <w:p w:rsidR="00D6595B" w:rsidRDefault="00D6595B" w:rsidP="00D6595B">
      <w:r>
        <w:t>long blob 4G</w:t>
      </w:r>
    </w:p>
    <w:p w:rsidR="00D6595B" w:rsidRDefault="00D6595B" w:rsidP="00D6595B"/>
    <w:p w:rsidR="00D6595B" w:rsidRDefault="00D6595B" w:rsidP="00D6595B"/>
    <w:p w:rsidR="00D6595B" w:rsidRDefault="00D6595B" w:rsidP="00D6595B"/>
    <w:p w:rsidR="00475D3F" w:rsidRDefault="00475D3F" w:rsidP="00475D3F">
      <w:pPr>
        <w:pStyle w:val="3"/>
      </w:pPr>
      <w:r>
        <w:rPr>
          <w:rFonts w:hint="eastAsia"/>
        </w:rPr>
        <w:t>1.1操作数据库sql语句</w:t>
      </w:r>
    </w:p>
    <w:p w:rsidR="00475D3F" w:rsidRDefault="00475D3F" w:rsidP="00475D3F">
      <w:r>
        <w:rPr>
          <w:rFonts w:hint="eastAsia"/>
        </w:rPr>
        <w:t>&lt;1&gt;create database</w:t>
      </w:r>
      <w:r>
        <w:t xml:space="preserve"> </w:t>
      </w:r>
      <w:r>
        <w:rPr>
          <w:rFonts w:hint="eastAsia"/>
        </w:rPr>
        <w:t>库名；</w:t>
      </w:r>
    </w:p>
    <w:p w:rsidR="00475D3F" w:rsidRDefault="00475D3F" w:rsidP="00475D3F">
      <w:r>
        <w:rPr>
          <w:rFonts w:hint="eastAsia"/>
        </w:rPr>
        <w:t>具体事例: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3F" w:rsidTr="008E5F8D">
        <w:tc>
          <w:tcPr>
            <w:tcW w:w="8296" w:type="dxa"/>
          </w:tcPr>
          <w:p w:rsidR="00475D3F" w:rsidRDefault="00475D3F" w:rsidP="008E5F8D">
            <w:r w:rsidRPr="00AA5176">
              <w:t>CREATE DATABASE secondDatabase;</w:t>
            </w:r>
          </w:p>
        </w:tc>
      </w:tr>
    </w:tbl>
    <w:p w:rsidR="00475D3F" w:rsidRDefault="00475D3F" w:rsidP="00475D3F"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>
        <w:t xml:space="preserve">drop database </w:t>
      </w:r>
      <w:r>
        <w:rPr>
          <w:rFonts w:hint="eastAsia"/>
        </w:rPr>
        <w:t>库名;</w:t>
      </w:r>
    </w:p>
    <w:p w:rsidR="00475D3F" w:rsidRDefault="00475D3F" w:rsidP="00475D3F">
      <w:r>
        <w:rPr>
          <w:rFonts w:hint="eastAsia"/>
        </w:rPr>
        <w:t>具体事例：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3F" w:rsidTr="008E5F8D">
        <w:tc>
          <w:tcPr>
            <w:tcW w:w="8296" w:type="dxa"/>
          </w:tcPr>
          <w:p w:rsidR="00475D3F" w:rsidRDefault="00475D3F" w:rsidP="008E5F8D">
            <w:r w:rsidRPr="00731EE3">
              <w:t>DROP DATABASE secondDatabase;</w:t>
            </w:r>
          </w:p>
        </w:tc>
      </w:tr>
    </w:tbl>
    <w:p w:rsidR="00475D3F" w:rsidRDefault="00475D3F" w:rsidP="00475D3F"/>
    <w:p w:rsidR="00475D3F" w:rsidRDefault="00475D3F" w:rsidP="00475D3F">
      <w:r>
        <w:rPr>
          <w:rFonts w:hint="eastAsia"/>
        </w:rPr>
        <w:t>&lt;</w:t>
      </w:r>
      <w:r>
        <w:t>3</w:t>
      </w:r>
      <w:r>
        <w:rPr>
          <w:rFonts w:hint="eastAsia"/>
        </w:rPr>
        <w:t>&gt;查看当前所有的库名: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3F" w:rsidTr="008E5F8D">
        <w:tc>
          <w:tcPr>
            <w:tcW w:w="8296" w:type="dxa"/>
          </w:tcPr>
          <w:p w:rsidR="00475D3F" w:rsidRDefault="00475D3F" w:rsidP="008E5F8D">
            <w:r w:rsidRPr="0085293B">
              <w:t>SHOW DATABASES;</w:t>
            </w:r>
          </w:p>
        </w:tc>
      </w:tr>
    </w:tbl>
    <w:p w:rsidR="00475D3F" w:rsidRDefault="00475D3F" w:rsidP="00475D3F">
      <w:r>
        <w:rPr>
          <w:rFonts w:hint="eastAsia"/>
        </w:rPr>
        <w:t>&lt;</w:t>
      </w:r>
      <w:r>
        <w:t>4</w:t>
      </w:r>
      <w:r>
        <w:rPr>
          <w:rFonts w:hint="eastAsia"/>
        </w:rPr>
        <w:t>&gt;</w:t>
      </w:r>
      <w:r w:rsidRPr="0085293B">
        <w:rPr>
          <w:rFonts w:hint="eastAsia"/>
        </w:rPr>
        <w:t>查看当前数据库里所有的表名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3F" w:rsidTr="008E5F8D">
        <w:tc>
          <w:tcPr>
            <w:tcW w:w="8296" w:type="dxa"/>
          </w:tcPr>
          <w:p w:rsidR="00475D3F" w:rsidRDefault="00475D3F" w:rsidP="008E5F8D">
            <w:r w:rsidRPr="0085293B">
              <w:t>SHOW TABLES;</w:t>
            </w:r>
          </w:p>
        </w:tc>
      </w:tr>
    </w:tbl>
    <w:p w:rsidR="00475D3F" w:rsidRPr="007341FC" w:rsidRDefault="00475D3F" w:rsidP="00475D3F">
      <w:r>
        <w:rPr>
          <w:rFonts w:hint="eastAsia"/>
        </w:rPr>
        <w:t>&lt;5&gt;</w:t>
      </w:r>
      <w:r w:rsidRPr="0085293B">
        <w:rPr>
          <w:rFonts w:hint="eastAsia"/>
        </w:rPr>
        <w:t>查看指定表中所有的字段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3F" w:rsidTr="008E5F8D">
        <w:tc>
          <w:tcPr>
            <w:tcW w:w="8296" w:type="dxa"/>
          </w:tcPr>
          <w:p w:rsidR="00475D3F" w:rsidRDefault="00475D3F" w:rsidP="008E5F8D">
            <w:r w:rsidRPr="0085293B">
              <w:t>DESC student;</w:t>
            </w:r>
          </w:p>
        </w:tc>
      </w:tr>
    </w:tbl>
    <w:p w:rsidR="00475D3F" w:rsidRDefault="00475D3F" w:rsidP="00475D3F"/>
    <w:p w:rsidR="00475D3F" w:rsidRDefault="00475D3F" w:rsidP="00475D3F">
      <w:pPr>
        <w:pStyle w:val="3"/>
      </w:pPr>
      <w:r>
        <w:rPr>
          <w:rFonts w:hint="eastAsia"/>
        </w:rPr>
        <w:t>1.2通过sql语句创建表格</w:t>
      </w:r>
    </w:p>
    <w:p w:rsidR="00394121" w:rsidRDefault="00394121" w:rsidP="00394121">
      <w:pPr>
        <w:pStyle w:val="4"/>
      </w:pPr>
      <w:r>
        <w:t>1</w:t>
      </w:r>
      <w:r>
        <w:rPr>
          <w:rFonts w:hint="eastAsia"/>
        </w:rPr>
        <w:t>.四大约束的说明</w:t>
      </w:r>
    </w:p>
    <w:p w:rsidR="00394121" w:rsidRPr="00B30ED0" w:rsidRDefault="00394121" w:rsidP="00394121">
      <w:r>
        <w:rPr>
          <w:rFonts w:hint="eastAsia"/>
        </w:rPr>
        <w:t>&lt;</w:t>
      </w:r>
      <w:r>
        <w:t>1</w:t>
      </w:r>
      <w:r>
        <w:rPr>
          <w:rFonts w:hint="eastAsia"/>
        </w:rPr>
        <w:t>&gt;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94121" w:rsidTr="00F57DCF">
        <w:tc>
          <w:tcPr>
            <w:tcW w:w="8296" w:type="dxa"/>
          </w:tcPr>
          <w:p w:rsidR="00394121" w:rsidRDefault="00394121" w:rsidP="00F57DCF">
            <w:r>
              <w:t>//pk(PRIMARY KEY):主键约束</w:t>
            </w:r>
          </w:p>
          <w:p w:rsidR="00394121" w:rsidRDefault="00394121" w:rsidP="00F57DCF">
            <w:r>
              <w:rPr>
                <w:rFonts w:hint="eastAsia"/>
              </w:rPr>
              <w:t>注意：一个表格中只允许有一个主键</w:t>
            </w:r>
          </w:p>
          <w:p w:rsidR="00394121" w:rsidRDefault="00394121" w:rsidP="00F57DCF">
            <w:r>
              <w:rPr>
                <w:rFonts w:hint="eastAsia"/>
              </w:rPr>
              <w:t>主键特点：值是唯一并且非空的</w:t>
            </w:r>
          </w:p>
          <w:p w:rsidR="00F7359A" w:rsidRDefault="00A01521" w:rsidP="00F57DCF">
            <w:r>
              <w:rPr>
                <w:rFonts w:hint="eastAsia"/>
              </w:rPr>
              <w:t>表格保存数据</w:t>
            </w:r>
            <w:r w:rsidR="00A92343">
              <w:rPr>
                <w:rFonts w:hint="eastAsia"/>
              </w:rPr>
              <w:t>重要的</w:t>
            </w:r>
            <w:r>
              <w:rPr>
                <w:rFonts w:hint="eastAsia"/>
              </w:rPr>
              <w:t>特点:绝对不允许出现完全相同的2行记录</w:t>
            </w:r>
          </w:p>
          <w:p w:rsidR="00F7359A" w:rsidRDefault="005845B9" w:rsidP="00F57DCF">
            <w:r>
              <w:rPr>
                <w:rFonts w:hint="eastAsia"/>
              </w:rPr>
              <w:t>其实主键就很好的避免了表格中出现完全相同的2行记录</w:t>
            </w:r>
          </w:p>
          <w:p w:rsidR="005845B9" w:rsidRDefault="005845B9" w:rsidP="00F57DCF"/>
          <w:p w:rsidR="005845B9" w:rsidRDefault="005845B9" w:rsidP="00F57DCF"/>
          <w:p w:rsidR="005845B9" w:rsidRPr="005845B9" w:rsidRDefault="005845B9" w:rsidP="00F57DCF">
            <w:pPr>
              <w:rPr>
                <w:rFonts w:hint="eastAsia"/>
              </w:rPr>
            </w:pPr>
          </w:p>
          <w:p w:rsidR="00394121" w:rsidRDefault="00394121" w:rsidP="00F57DCF">
            <w:r>
              <w:t>//fk(FOREIGN KEY):外键约束</w:t>
            </w:r>
          </w:p>
          <w:p w:rsidR="00394121" w:rsidRDefault="00394121" w:rsidP="00F57DCF">
            <w:r>
              <w:rPr>
                <w:rFonts w:hint="eastAsia"/>
              </w:rPr>
              <w:t>注意：一个表格中允许存在多个外键</w:t>
            </w:r>
          </w:p>
          <w:p w:rsidR="0007676E" w:rsidRDefault="0007676E" w:rsidP="00F57DCF">
            <w:pPr>
              <w:rPr>
                <w:rFonts w:hint="eastAsia"/>
              </w:rPr>
            </w:pPr>
          </w:p>
          <w:p w:rsidR="00394121" w:rsidRDefault="00394121" w:rsidP="00F57DCF">
            <w:r>
              <w:t>//uk(</w:t>
            </w:r>
            <w:bookmarkStart w:id="0" w:name="_GoBack"/>
            <w:r>
              <w:t>UNIQUE</w:t>
            </w:r>
            <w:bookmarkEnd w:id="0"/>
            <w:r>
              <w:t>)：唯一约束</w:t>
            </w:r>
            <w:r w:rsidR="00144B84">
              <w:rPr>
                <w:rFonts w:hint="eastAsia"/>
              </w:rPr>
              <w:t xml:space="preserve">  每一个值都是独一无二的 </w:t>
            </w:r>
            <w:r w:rsidR="00696617">
              <w:t xml:space="preserve"> </w:t>
            </w:r>
            <w:r w:rsidR="00696617">
              <w:rPr>
                <w:rFonts w:hint="eastAsia"/>
              </w:rPr>
              <w:t>学号，QQ</w:t>
            </w:r>
            <w:r w:rsidR="00696617">
              <w:t>,</w:t>
            </w:r>
            <w:r w:rsidR="00696617">
              <w:rPr>
                <w:rFonts w:hint="eastAsia"/>
              </w:rPr>
              <w:t>用户名</w:t>
            </w:r>
          </w:p>
          <w:p w:rsidR="00394121" w:rsidRDefault="00394121" w:rsidP="00F57DCF">
            <w:r>
              <w:rPr>
                <w:rFonts w:hint="eastAsia"/>
              </w:rPr>
              <w:t>注意：一个表格中允许有多个</w:t>
            </w:r>
            <w:r>
              <w:t xml:space="preserve"> 唯一键</w:t>
            </w:r>
          </w:p>
          <w:p w:rsidR="00394121" w:rsidRDefault="00394121" w:rsidP="00F57DCF">
            <w:r>
              <w:rPr>
                <w:rFonts w:hint="eastAsia"/>
              </w:rPr>
              <w:t>并且值允许存在一个空值（</w:t>
            </w:r>
            <w:r>
              <w:t>null）</w:t>
            </w:r>
          </w:p>
          <w:p w:rsidR="00394121" w:rsidRDefault="00394121" w:rsidP="00F57DCF">
            <w:pPr>
              <w:pStyle w:val="a8"/>
              <w:ind w:firstLineChars="0" w:firstLine="0"/>
            </w:pPr>
            <w:r>
              <w:t>//ck(CHECK):检查约束(mysql不支持检查约束)</w:t>
            </w:r>
          </w:p>
        </w:tc>
      </w:tr>
    </w:tbl>
    <w:p w:rsidR="00394121" w:rsidRPr="00394121" w:rsidRDefault="00394121" w:rsidP="00394121"/>
    <w:p w:rsidR="00475D3F" w:rsidRDefault="00D873DA" w:rsidP="00475D3F">
      <w:pPr>
        <w:pStyle w:val="4"/>
      </w:pPr>
      <w:r>
        <w:t>2</w:t>
      </w:r>
      <w:r w:rsidR="00475D3F">
        <w:rPr>
          <w:rFonts w:hint="eastAsia"/>
        </w:rPr>
        <w:t>.简单表格的创建（先不考虑加约束条件）</w:t>
      </w:r>
    </w:p>
    <w:p w:rsidR="00475D3F" w:rsidRDefault="00475D3F" w:rsidP="00475D3F">
      <w:r>
        <w:rPr>
          <w:rFonts w:hint="eastAsia"/>
        </w:rPr>
        <w:t>具体事例: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3F" w:rsidTr="008E5F8D">
        <w:tc>
          <w:tcPr>
            <w:tcW w:w="8296" w:type="dxa"/>
          </w:tcPr>
          <w:p w:rsidR="00475D3F" w:rsidRDefault="00475D3F" w:rsidP="008E5F8D">
            <w:r>
              <w:t>CREATE TABLE student(</w:t>
            </w:r>
          </w:p>
          <w:p w:rsidR="00475D3F" w:rsidRDefault="00475D3F" w:rsidP="008E5F8D">
            <w:r>
              <w:t>id INT(4) NOT NULL,</w:t>
            </w:r>
          </w:p>
          <w:p w:rsidR="00475D3F" w:rsidRDefault="00475D3F" w:rsidP="008E5F8D">
            <w:r>
              <w:t>stuNo VARCHAR(30) NOT NULL,</w:t>
            </w:r>
          </w:p>
          <w:p w:rsidR="00475D3F" w:rsidRDefault="00475D3F" w:rsidP="008E5F8D">
            <w:r>
              <w:t>stuPass VARCHAR(30) NOT NULL,</w:t>
            </w:r>
          </w:p>
          <w:p w:rsidR="00475D3F" w:rsidRDefault="00475D3F" w:rsidP="008E5F8D">
            <w:r>
              <w:t>stuName VARCHAR(20) NOT NULL,</w:t>
            </w:r>
          </w:p>
          <w:p w:rsidR="00475D3F" w:rsidRDefault="00475D3F" w:rsidP="008E5F8D">
            <w:r>
              <w:t>stuSex CHAR(4) NOT NULL,</w:t>
            </w:r>
          </w:p>
          <w:p w:rsidR="00475D3F" w:rsidRDefault="00475D3F" w:rsidP="008E5F8D">
            <w:r>
              <w:t>gradeId INT(4) NOT NULL,</w:t>
            </w:r>
          </w:p>
          <w:p w:rsidR="00475D3F" w:rsidRDefault="00475D3F" w:rsidP="008E5F8D">
            <w:r>
              <w:lastRenderedPageBreak/>
              <w:t>phone VARCHAR(20),</w:t>
            </w:r>
          </w:p>
          <w:p w:rsidR="00475D3F" w:rsidRDefault="00475D3F" w:rsidP="008E5F8D">
            <w:r>
              <w:t>address VARCHAR(128),</w:t>
            </w:r>
          </w:p>
          <w:p w:rsidR="00475D3F" w:rsidRDefault="00475D3F" w:rsidP="008E5F8D">
            <w:r>
              <w:t>bornDate DATE,</w:t>
            </w:r>
          </w:p>
          <w:p w:rsidR="00475D3F" w:rsidRDefault="00475D3F" w:rsidP="008E5F8D">
            <w:r>
              <w:t>email VARCHAR(20)</w:t>
            </w:r>
          </w:p>
          <w:p w:rsidR="00475D3F" w:rsidRDefault="00475D3F" w:rsidP="008E5F8D">
            <w:r>
              <w:t>);</w:t>
            </w:r>
          </w:p>
        </w:tc>
      </w:tr>
    </w:tbl>
    <w:p w:rsidR="00475D3F" w:rsidRDefault="00D873DA" w:rsidP="00475D3F">
      <w:pPr>
        <w:pStyle w:val="4"/>
      </w:pPr>
      <w:r>
        <w:lastRenderedPageBreak/>
        <w:t>3</w:t>
      </w:r>
      <w:r w:rsidR="00475D3F">
        <w:rPr>
          <w:rFonts w:hint="eastAsia"/>
        </w:rPr>
        <w:t>表格删除</w:t>
      </w:r>
    </w:p>
    <w:p w:rsidR="00475D3F" w:rsidRDefault="00475D3F" w:rsidP="00475D3F">
      <w:pPr>
        <w:pStyle w:val="a8"/>
        <w:ind w:left="360" w:firstLineChars="0" w:firstLine="0"/>
      </w:pPr>
      <w:r>
        <w:rPr>
          <w:rFonts w:hint="eastAsia"/>
        </w:rPr>
        <w:t>&lt;</w:t>
      </w:r>
      <w:r>
        <w:t>1</w:t>
      </w:r>
      <w:r>
        <w:rPr>
          <w:rFonts w:hint="eastAsia"/>
        </w:rPr>
        <w:t>&gt;删除表格 drop</w:t>
      </w:r>
      <w:r>
        <w:t xml:space="preserve"> table </w:t>
      </w:r>
      <w:r>
        <w:rPr>
          <w:rFonts w:hint="eastAsia"/>
        </w:rPr>
        <w:t>表名：</w:t>
      </w:r>
    </w:p>
    <w:p w:rsidR="00475D3F" w:rsidRDefault="00475D3F" w:rsidP="00475D3F">
      <w:pPr>
        <w:ind w:left="360"/>
      </w:pPr>
      <w:r>
        <w:rPr>
          <w:rFonts w:hint="eastAsia"/>
        </w:rPr>
        <w:t>具体事例：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75D3F" w:rsidTr="008E5F8D">
        <w:tc>
          <w:tcPr>
            <w:tcW w:w="8296" w:type="dxa"/>
          </w:tcPr>
          <w:p w:rsidR="00475D3F" w:rsidRDefault="00475D3F" w:rsidP="008E5F8D">
            <w:pPr>
              <w:pStyle w:val="a8"/>
              <w:ind w:firstLineChars="0" w:firstLine="0"/>
            </w:pPr>
            <w:r w:rsidRPr="001C4059">
              <w:t>DROP TABLE student;</w:t>
            </w:r>
          </w:p>
        </w:tc>
      </w:tr>
    </w:tbl>
    <w:p w:rsidR="00475D3F" w:rsidRDefault="00475D3F" w:rsidP="00475D3F">
      <w:pPr>
        <w:pStyle w:val="a8"/>
        <w:ind w:left="360" w:firstLineChars="0" w:firstLine="0"/>
      </w:pPr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 w:rsidRPr="00B30ED0">
        <w:t>//判断指定删除的表格是否存在，如果表格存在则删除，不存在，不做任何操作（不存在执行代码不会报错）。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75D3F" w:rsidTr="008E5F8D">
        <w:tc>
          <w:tcPr>
            <w:tcW w:w="8296" w:type="dxa"/>
          </w:tcPr>
          <w:p w:rsidR="00475D3F" w:rsidRDefault="00475D3F" w:rsidP="008E5F8D">
            <w:pPr>
              <w:pStyle w:val="a8"/>
              <w:ind w:firstLineChars="0" w:firstLine="0"/>
            </w:pPr>
            <w:r w:rsidRPr="00B30ED0">
              <w:t>DROP TABLE IF EXISTS student;（标准写法）</w:t>
            </w:r>
          </w:p>
        </w:tc>
      </w:tr>
    </w:tbl>
    <w:p w:rsidR="00475D3F" w:rsidRDefault="00475D3F" w:rsidP="00475D3F">
      <w:pPr>
        <w:pStyle w:val="a8"/>
        <w:ind w:left="360" w:firstLineChars="0" w:firstLine="0"/>
      </w:pPr>
    </w:p>
    <w:p w:rsidR="00475D3F" w:rsidRDefault="00475D3F" w:rsidP="00475D3F">
      <w:pPr>
        <w:pStyle w:val="2"/>
        <w:numPr>
          <w:ilvl w:val="0"/>
          <w:numId w:val="1"/>
        </w:numPr>
      </w:pPr>
      <w:r>
        <w:rPr>
          <w:rFonts w:hint="eastAsia"/>
        </w:rPr>
        <w:t>往数据表中插入数据</w:t>
      </w:r>
    </w:p>
    <w:p w:rsidR="00475D3F" w:rsidRDefault="00475D3F" w:rsidP="00475D3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insert</w:t>
      </w:r>
      <w:r>
        <w:t xml:space="preserve"> into </w:t>
      </w:r>
      <w:r>
        <w:rPr>
          <w:rFonts w:hint="eastAsia"/>
        </w:rPr>
        <w:t>表名(各个字段名称)</w:t>
      </w:r>
      <w:r>
        <w:t xml:space="preserve"> </w:t>
      </w:r>
      <w:r>
        <w:rPr>
          <w:rFonts w:hint="eastAsia"/>
        </w:rPr>
        <w:t>value</w:t>
      </w:r>
      <w:r>
        <w:t>s(</w:t>
      </w:r>
      <w:r>
        <w:rPr>
          <w:rFonts w:hint="eastAsia"/>
        </w:rPr>
        <w:t>各个字段对应的值</w:t>
      </w:r>
      <w:r>
        <w:t>)</w:t>
      </w:r>
      <w:r>
        <w:rPr>
          <w:rFonts w:hint="eastAsia"/>
        </w:rPr>
        <w:t>；</w:t>
      </w:r>
    </w:p>
    <w:p w:rsidR="00475D3F" w:rsidRDefault="00475D3F" w:rsidP="00475D3F">
      <w:pPr>
        <w:pStyle w:val="a8"/>
        <w:ind w:left="720" w:firstLineChars="0" w:firstLine="0"/>
      </w:pPr>
      <w:r>
        <w:rPr>
          <w:rFonts w:hint="eastAsia"/>
        </w:rPr>
        <w:t>举例示例（teacher）：</w:t>
      </w:r>
    </w:p>
    <w:p w:rsidR="00475D3F" w:rsidRDefault="00475D3F" w:rsidP="00475D3F">
      <w:pPr>
        <w:pStyle w:val="a8"/>
        <w:ind w:left="720" w:firstLineChars="0" w:firstLine="0"/>
      </w:pPr>
      <w:r>
        <w:rPr>
          <w:noProof/>
        </w:rPr>
        <w:drawing>
          <wp:inline distT="0" distB="0" distL="0" distR="0" wp14:anchorId="6D7577FA" wp14:editId="4E8891BA">
            <wp:extent cx="5274310" cy="1680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475D3F" w:rsidTr="008E5F8D">
        <w:tc>
          <w:tcPr>
            <w:tcW w:w="8296" w:type="dxa"/>
          </w:tcPr>
          <w:p w:rsidR="00475D3F" w:rsidRDefault="00475D3F" w:rsidP="008E5F8D">
            <w:pPr>
              <w:pStyle w:val="a8"/>
            </w:pPr>
            <w:r>
              <w:t>INSERT INTO users(realName,uname,email)</w:t>
            </w:r>
          </w:p>
          <w:p w:rsidR="00475D3F" w:rsidRDefault="00475D3F" w:rsidP="008E5F8D">
            <w:pPr>
              <w:pStyle w:val="a8"/>
            </w:pPr>
            <w:r>
              <w:t>VALUES('张三','admin','9817@qq.com');</w:t>
            </w:r>
          </w:p>
          <w:p w:rsidR="00475D3F" w:rsidRDefault="00475D3F" w:rsidP="008E5F8D">
            <w:pPr>
              <w:pStyle w:val="a8"/>
            </w:pPr>
          </w:p>
          <w:p w:rsidR="00475D3F" w:rsidRDefault="00475D3F" w:rsidP="008E5F8D">
            <w:pPr>
              <w:pStyle w:val="a8"/>
            </w:pPr>
            <w:r>
              <w:t>INSERT INTO users(realName,uname,email,phone)</w:t>
            </w:r>
          </w:p>
          <w:p w:rsidR="00475D3F" w:rsidRDefault="00475D3F" w:rsidP="008E5F8D">
            <w:pPr>
              <w:pStyle w:val="a8"/>
            </w:pPr>
            <w:r>
              <w:t>VALUES('李四','china','1314@qq.com','12580');</w:t>
            </w:r>
          </w:p>
          <w:p w:rsidR="00475D3F" w:rsidRDefault="00475D3F" w:rsidP="008E5F8D">
            <w:pPr>
              <w:pStyle w:val="a8"/>
            </w:pPr>
          </w:p>
          <w:p w:rsidR="00475D3F" w:rsidRDefault="00475D3F" w:rsidP="008E5F8D">
            <w:pPr>
              <w:pStyle w:val="a8"/>
            </w:pPr>
            <w:r>
              <w:t>INSERT INTO users(uname,realName,email,phone)</w:t>
            </w:r>
          </w:p>
          <w:p w:rsidR="00475D3F" w:rsidRDefault="00475D3F" w:rsidP="008E5F8D">
            <w:pPr>
              <w:pStyle w:val="a8"/>
            </w:pPr>
            <w:r>
              <w:t>VALUES('American','王五','522@qq.com','114');</w:t>
            </w:r>
          </w:p>
          <w:p w:rsidR="00475D3F" w:rsidRDefault="00475D3F" w:rsidP="008E5F8D"/>
          <w:p w:rsidR="00475D3F" w:rsidRDefault="00475D3F" w:rsidP="008E5F8D">
            <w:pPr>
              <w:pStyle w:val="a8"/>
            </w:pPr>
            <w:r>
              <w:t>INSERT INTO users(uname,realName,email,phone)</w:t>
            </w:r>
          </w:p>
          <w:p w:rsidR="00475D3F" w:rsidRDefault="00475D3F" w:rsidP="008E5F8D">
            <w:pPr>
              <w:pStyle w:val="a8"/>
            </w:pPr>
            <w:r>
              <w:t>VALUES('JPanese','叶良辰','521@qq.com','110');</w:t>
            </w:r>
          </w:p>
          <w:p w:rsidR="00475D3F" w:rsidRDefault="00475D3F" w:rsidP="008E5F8D">
            <w:pPr>
              <w:pStyle w:val="a8"/>
            </w:pPr>
          </w:p>
          <w:p w:rsidR="00475D3F" w:rsidRDefault="00475D3F" w:rsidP="008E5F8D">
            <w:pPr>
              <w:pStyle w:val="a8"/>
            </w:pPr>
            <w:r>
              <w:t>INSERT INTO users(uname,realName,email,phone)</w:t>
            </w:r>
          </w:p>
          <w:p w:rsidR="00475D3F" w:rsidRDefault="00475D3F" w:rsidP="008E5F8D">
            <w:pPr>
              <w:pStyle w:val="a8"/>
            </w:pPr>
            <w:r>
              <w:lastRenderedPageBreak/>
              <w:t>VALUES('superUser','王小二','520@qq.com','120');</w:t>
            </w:r>
          </w:p>
          <w:p w:rsidR="00475D3F" w:rsidRDefault="00475D3F" w:rsidP="008E5F8D">
            <w:pPr>
              <w:pStyle w:val="a8"/>
            </w:pPr>
          </w:p>
          <w:p w:rsidR="00475D3F" w:rsidRDefault="00475D3F" w:rsidP="008E5F8D">
            <w:pPr>
              <w:pStyle w:val="a8"/>
            </w:pPr>
            <w:r>
              <w:t>INSERT INTO users(uname,realName,email,phone)</w:t>
            </w:r>
          </w:p>
          <w:p w:rsidR="00475D3F" w:rsidRDefault="00475D3F" w:rsidP="008E5F8D">
            <w:pPr>
              <w:pStyle w:val="a8"/>
            </w:pPr>
            <w:r>
              <w:t>VALUES('user1','李小白','6781@qq.com','119');</w:t>
            </w:r>
          </w:p>
          <w:p w:rsidR="00475D3F" w:rsidRDefault="00475D3F" w:rsidP="008E5F8D">
            <w:pPr>
              <w:pStyle w:val="a8"/>
            </w:pPr>
          </w:p>
          <w:p w:rsidR="00475D3F" w:rsidRDefault="00475D3F" w:rsidP="008E5F8D">
            <w:pPr>
              <w:pStyle w:val="a8"/>
            </w:pPr>
            <w:r>
              <w:t>INSERT INTO users(uname,realName,email,phone)</w:t>
            </w:r>
          </w:p>
          <w:p w:rsidR="00475D3F" w:rsidRDefault="00475D3F" w:rsidP="008E5F8D">
            <w:pPr>
              <w:pStyle w:val="a8"/>
            </w:pPr>
            <w:r>
              <w:t>VALUES('user2','小黑','9547@qq.com','911');</w:t>
            </w:r>
          </w:p>
        </w:tc>
      </w:tr>
    </w:tbl>
    <w:p w:rsidR="00475D3F" w:rsidRDefault="00475D3F" w:rsidP="00475D3F">
      <w:pPr>
        <w:pStyle w:val="a8"/>
        <w:ind w:left="720" w:firstLineChars="0" w:firstLine="0"/>
      </w:pPr>
      <w:r>
        <w:rPr>
          <w:rFonts w:hint="eastAsia"/>
        </w:rPr>
        <w:lastRenderedPageBreak/>
        <w:t>注意事项：</w:t>
      </w:r>
    </w:p>
    <w:p w:rsidR="00475D3F" w:rsidRDefault="00475D3F" w:rsidP="00475D3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非空约束的默认值是一个空字符串(</w:t>
      </w:r>
      <w:r>
        <w:t>‘’</w:t>
      </w:r>
      <w:r>
        <w:rPr>
          <w:rFonts w:hint="eastAsia"/>
        </w:rPr>
        <w:t>)</w:t>
      </w:r>
    </w:p>
    <w:p w:rsidR="00475D3F" w:rsidRDefault="00475D3F" w:rsidP="00475D3F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E91230">
        <w:rPr>
          <w:rFonts w:hint="eastAsia"/>
          <w:color w:val="FF0000"/>
        </w:rPr>
        <w:t>字段跟插入的值必须一一对应</w:t>
      </w:r>
    </w:p>
    <w:p w:rsidR="00475D3F" w:rsidRDefault="00475D3F" w:rsidP="00475D3F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如果设置了默认值的字段，值得表示方式default</w:t>
      </w:r>
    </w:p>
    <w:p w:rsidR="00475D3F" w:rsidRDefault="00475D3F" w:rsidP="00475D3F">
      <w:pPr>
        <w:pStyle w:val="a8"/>
        <w:ind w:left="10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具体事例：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475D3F" w:rsidTr="008E5F8D">
        <w:tc>
          <w:tcPr>
            <w:tcW w:w="8296" w:type="dxa"/>
          </w:tcPr>
          <w:p w:rsidR="00475D3F" w:rsidRDefault="00475D3F" w:rsidP="008E5F8D">
            <w:pPr>
              <w:pStyle w:val="a8"/>
            </w:pPr>
            <w:r>
              <w:t>INSERT INTO users(realName,</w:t>
            </w:r>
            <w:r>
              <w:rPr>
                <w:rFonts w:hint="eastAsia"/>
              </w:rPr>
              <w:t>tea</w:t>
            </w:r>
            <w:r>
              <w:t>Pass,uname,email)</w:t>
            </w:r>
          </w:p>
          <w:p w:rsidR="00475D3F" w:rsidRPr="00E91230" w:rsidRDefault="00475D3F" w:rsidP="008E5F8D">
            <w:pPr>
              <w:pStyle w:val="a8"/>
            </w:pPr>
            <w:r>
              <w:t>VALUES('张三',default,'admin','9817@qq.com');</w:t>
            </w:r>
          </w:p>
        </w:tc>
      </w:tr>
    </w:tbl>
    <w:p w:rsidR="00475D3F" w:rsidRDefault="00475D3F" w:rsidP="00475D3F">
      <w:pPr>
        <w:rPr>
          <w:color w:val="000000" w:themeColor="text1"/>
        </w:rPr>
      </w:pPr>
    </w:p>
    <w:p w:rsidR="00475D3F" w:rsidRDefault="00475D3F" w:rsidP="00475D3F">
      <w:pPr>
        <w:rPr>
          <w:color w:val="000000" w:themeColor="text1"/>
        </w:rPr>
      </w:pPr>
    </w:p>
    <w:p w:rsidR="00475D3F" w:rsidRDefault="00475D3F" w:rsidP="00475D3F">
      <w:pPr>
        <w:pStyle w:val="2"/>
        <w:numPr>
          <w:ilvl w:val="0"/>
          <w:numId w:val="3"/>
        </w:numPr>
      </w:pPr>
      <w:r>
        <w:rPr>
          <w:rFonts w:hint="eastAsia"/>
          <w:highlight w:val="lightGray"/>
        </w:rPr>
        <w:t>3</w:t>
      </w:r>
      <w:r>
        <w:rPr>
          <w:rFonts w:hint="eastAsia"/>
        </w:rPr>
        <w:t>删除表格中的数据</w:t>
      </w:r>
    </w:p>
    <w:p w:rsidR="00475D3F" w:rsidRDefault="00475D3F" w:rsidP="00475D3F">
      <w:pPr>
        <w:pStyle w:val="a8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e</w:t>
      </w:r>
      <w:r>
        <w:t xml:space="preserve">lete from </w:t>
      </w:r>
      <w:r>
        <w:rPr>
          <w:rFonts w:hint="eastAsia"/>
        </w:rPr>
        <w:t>表名 ：</w:t>
      </w:r>
    </w:p>
    <w:p w:rsidR="00475D3F" w:rsidRDefault="00475D3F" w:rsidP="00475D3F">
      <w:pPr>
        <w:pStyle w:val="a8"/>
        <w:ind w:left="360" w:firstLineChars="0" w:firstLine="0"/>
      </w:pPr>
      <w:r>
        <w:rPr>
          <w:rFonts w:hint="eastAsia"/>
        </w:rPr>
        <w:t>删除表中所有的数据（清空表格）</w:t>
      </w:r>
    </w:p>
    <w:p w:rsidR="00475D3F" w:rsidRDefault="00475D3F" w:rsidP="00475D3F">
      <w:pPr>
        <w:pStyle w:val="a8"/>
        <w:ind w:left="360" w:firstLineChars="0" w:firstLine="0"/>
      </w:pPr>
      <w:r>
        <w:rPr>
          <w:rFonts w:hint="eastAsia"/>
        </w:rPr>
        <w:t>具体事例：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75D3F" w:rsidTr="008E5F8D">
        <w:tc>
          <w:tcPr>
            <w:tcW w:w="8296" w:type="dxa"/>
          </w:tcPr>
          <w:p w:rsidR="00475D3F" w:rsidRDefault="00475D3F" w:rsidP="008E5F8D">
            <w:pPr>
              <w:pStyle w:val="a8"/>
              <w:ind w:firstLineChars="0" w:firstLine="0"/>
            </w:pPr>
            <w:r w:rsidRPr="00AF1892">
              <w:t>DELETE FROM users;</w:t>
            </w:r>
          </w:p>
        </w:tc>
      </w:tr>
      <w:tr w:rsidR="00475D3F" w:rsidTr="008E5F8D">
        <w:tc>
          <w:tcPr>
            <w:tcW w:w="8296" w:type="dxa"/>
          </w:tcPr>
          <w:p w:rsidR="00475D3F" w:rsidRPr="00AF1892" w:rsidRDefault="00475D3F" w:rsidP="008E5F8D">
            <w:pPr>
              <w:pStyle w:val="a8"/>
              <w:ind w:firstLineChars="0" w:firstLine="0"/>
            </w:pPr>
            <w:r>
              <w:rPr>
                <w:rFonts w:hint="eastAsia"/>
              </w:rPr>
              <w:t>删除整个表格</w:t>
            </w:r>
          </w:p>
        </w:tc>
      </w:tr>
    </w:tbl>
    <w:p w:rsidR="00475D3F" w:rsidRDefault="00475D3F" w:rsidP="00475D3F">
      <w:pPr>
        <w:pStyle w:val="a8"/>
        <w:ind w:left="360" w:firstLineChars="0" w:firstLine="0"/>
      </w:pPr>
      <w:r>
        <w:rPr>
          <w:rFonts w:hint="eastAsia"/>
        </w:rPr>
        <w:t>删除前：</w:t>
      </w:r>
    </w:p>
    <w:p w:rsidR="00475D3F" w:rsidRDefault="00475D3F" w:rsidP="00475D3F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684B7997" wp14:editId="32847AB6">
            <wp:extent cx="4503810" cy="5410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3F" w:rsidRDefault="00475D3F" w:rsidP="00475D3F">
      <w:pPr>
        <w:pStyle w:val="a8"/>
        <w:ind w:left="360" w:firstLineChars="0" w:firstLine="0"/>
      </w:pPr>
      <w:r>
        <w:rPr>
          <w:rFonts w:hint="eastAsia"/>
        </w:rPr>
        <w:t>删除后：</w:t>
      </w:r>
    </w:p>
    <w:p w:rsidR="00475D3F" w:rsidRDefault="00475D3F" w:rsidP="00475D3F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1F645E54" wp14:editId="6883778F">
            <wp:extent cx="4168501" cy="44199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3F" w:rsidRDefault="00475D3F" w:rsidP="00475D3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根据单个条件删除数据</w:t>
      </w:r>
    </w:p>
    <w:p w:rsidR="00475D3F" w:rsidRDefault="00475D3F" w:rsidP="00475D3F">
      <w:pPr>
        <w:pStyle w:val="a8"/>
        <w:ind w:left="360" w:firstLineChars="0" w:firstLine="0"/>
      </w:pPr>
      <w:r>
        <w:rPr>
          <w:rFonts w:hint="eastAsia"/>
        </w:rPr>
        <w:t>具体事例：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75D3F" w:rsidTr="008E5F8D">
        <w:tc>
          <w:tcPr>
            <w:tcW w:w="7936" w:type="dxa"/>
          </w:tcPr>
          <w:p w:rsidR="00475D3F" w:rsidRDefault="00475D3F" w:rsidP="008E5F8D">
            <w:pPr>
              <w:pStyle w:val="a8"/>
            </w:pPr>
            <w:r>
              <w:t xml:space="preserve">DELETE FROM users </w:t>
            </w:r>
          </w:p>
          <w:p w:rsidR="00475D3F" w:rsidRDefault="00475D3F" w:rsidP="008E5F8D">
            <w:pPr>
              <w:pStyle w:val="a8"/>
            </w:pPr>
            <w:r>
              <w:t>WHERE id=23;</w:t>
            </w:r>
          </w:p>
          <w:p w:rsidR="00475D3F" w:rsidRDefault="00475D3F" w:rsidP="008E5F8D">
            <w:pPr>
              <w:pStyle w:val="a8"/>
            </w:pPr>
          </w:p>
          <w:p w:rsidR="00475D3F" w:rsidRDefault="00475D3F" w:rsidP="008E5F8D">
            <w:pPr>
              <w:pStyle w:val="a8"/>
            </w:pPr>
            <w:r>
              <w:t>DELETE FROM users</w:t>
            </w:r>
          </w:p>
          <w:p w:rsidR="00475D3F" w:rsidRDefault="00475D3F" w:rsidP="008E5F8D">
            <w:pPr>
              <w:pStyle w:val="a8"/>
            </w:pPr>
            <w:r>
              <w:t>WHERE realName='王五';</w:t>
            </w:r>
          </w:p>
        </w:tc>
      </w:tr>
    </w:tbl>
    <w:p w:rsidR="00475D3F" w:rsidRDefault="00475D3F" w:rsidP="00475D3F">
      <w:pPr>
        <w:ind w:firstLineChars="100" w:firstLine="210"/>
      </w:pPr>
      <w:r>
        <w:rPr>
          <w:rFonts w:hint="eastAsia"/>
        </w:rPr>
        <w:t>备注：</w:t>
      </w:r>
      <w:r>
        <w:t>where指的是根据什么条件(根据那个字段进行删除)删除</w:t>
      </w:r>
    </w:p>
    <w:p w:rsidR="00475D3F" w:rsidRDefault="00475D3F" w:rsidP="00475D3F">
      <w:pPr>
        <w:pStyle w:val="a8"/>
        <w:ind w:left="360" w:firstLineChars="0" w:firstLine="0"/>
      </w:pPr>
      <w:r>
        <w:rPr>
          <w:rFonts w:hint="eastAsia"/>
        </w:rPr>
        <w:t>，</w:t>
      </w:r>
      <w:r>
        <w:t>from从哪个表格中删除数据</w:t>
      </w:r>
    </w:p>
    <w:sectPr w:rsidR="00475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395" w:rsidRDefault="00295395" w:rsidP="00D4408C">
      <w:r>
        <w:separator/>
      </w:r>
    </w:p>
  </w:endnote>
  <w:endnote w:type="continuationSeparator" w:id="0">
    <w:p w:rsidR="00295395" w:rsidRDefault="00295395" w:rsidP="00D4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395" w:rsidRDefault="00295395" w:rsidP="00D4408C">
      <w:r>
        <w:separator/>
      </w:r>
    </w:p>
  </w:footnote>
  <w:footnote w:type="continuationSeparator" w:id="0">
    <w:p w:rsidR="00295395" w:rsidRDefault="00295395" w:rsidP="00D44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F02DF"/>
    <w:multiLevelType w:val="hybridMultilevel"/>
    <w:tmpl w:val="A494513A"/>
    <w:lvl w:ilvl="0" w:tplc="771CE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D12A2"/>
    <w:multiLevelType w:val="hybridMultilevel"/>
    <w:tmpl w:val="ECB8CC76"/>
    <w:lvl w:ilvl="0" w:tplc="BC34B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E4A04A5"/>
    <w:multiLevelType w:val="hybridMultilevel"/>
    <w:tmpl w:val="3D86BB1A"/>
    <w:lvl w:ilvl="0" w:tplc="2A8A6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C824A6"/>
    <w:multiLevelType w:val="hybridMultilevel"/>
    <w:tmpl w:val="74F68F7C"/>
    <w:lvl w:ilvl="0" w:tplc="EB688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3D6B67"/>
    <w:multiLevelType w:val="hybridMultilevel"/>
    <w:tmpl w:val="E384C3DA"/>
    <w:lvl w:ilvl="0" w:tplc="21A07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2E"/>
    <w:rsid w:val="0001499D"/>
    <w:rsid w:val="0007676E"/>
    <w:rsid w:val="000D2126"/>
    <w:rsid w:val="000D2A16"/>
    <w:rsid w:val="000E48AE"/>
    <w:rsid w:val="000F62D6"/>
    <w:rsid w:val="00114A77"/>
    <w:rsid w:val="001337BC"/>
    <w:rsid w:val="00144B84"/>
    <w:rsid w:val="00146649"/>
    <w:rsid w:val="001531ED"/>
    <w:rsid w:val="001E5BBC"/>
    <w:rsid w:val="00295395"/>
    <w:rsid w:val="002A7098"/>
    <w:rsid w:val="002D377D"/>
    <w:rsid w:val="002D7D7A"/>
    <w:rsid w:val="003225C7"/>
    <w:rsid w:val="00335D2F"/>
    <w:rsid w:val="00350DD1"/>
    <w:rsid w:val="003554ED"/>
    <w:rsid w:val="0037229B"/>
    <w:rsid w:val="00394121"/>
    <w:rsid w:val="003E5D63"/>
    <w:rsid w:val="00427E91"/>
    <w:rsid w:val="00435C66"/>
    <w:rsid w:val="0044186E"/>
    <w:rsid w:val="00475D3F"/>
    <w:rsid w:val="004770BB"/>
    <w:rsid w:val="00477925"/>
    <w:rsid w:val="00483181"/>
    <w:rsid w:val="0049059B"/>
    <w:rsid w:val="00496244"/>
    <w:rsid w:val="004975FD"/>
    <w:rsid w:val="004B4D0D"/>
    <w:rsid w:val="005306FA"/>
    <w:rsid w:val="00541AA8"/>
    <w:rsid w:val="0054588D"/>
    <w:rsid w:val="00555FCB"/>
    <w:rsid w:val="005560BE"/>
    <w:rsid w:val="0057222E"/>
    <w:rsid w:val="005845B9"/>
    <w:rsid w:val="00585073"/>
    <w:rsid w:val="005A3A62"/>
    <w:rsid w:val="005A691C"/>
    <w:rsid w:val="005A6B47"/>
    <w:rsid w:val="005C2C34"/>
    <w:rsid w:val="005D34D2"/>
    <w:rsid w:val="005E00B9"/>
    <w:rsid w:val="005E5A4B"/>
    <w:rsid w:val="00623591"/>
    <w:rsid w:val="006467BB"/>
    <w:rsid w:val="00696617"/>
    <w:rsid w:val="006B2295"/>
    <w:rsid w:val="006E2ED6"/>
    <w:rsid w:val="006E56D4"/>
    <w:rsid w:val="00706926"/>
    <w:rsid w:val="007244A4"/>
    <w:rsid w:val="00746BCD"/>
    <w:rsid w:val="00751018"/>
    <w:rsid w:val="00754AB5"/>
    <w:rsid w:val="00770453"/>
    <w:rsid w:val="00770A73"/>
    <w:rsid w:val="00772A9F"/>
    <w:rsid w:val="00790B94"/>
    <w:rsid w:val="007C6C49"/>
    <w:rsid w:val="008105C0"/>
    <w:rsid w:val="00843E11"/>
    <w:rsid w:val="00854E4B"/>
    <w:rsid w:val="00860E9B"/>
    <w:rsid w:val="00872234"/>
    <w:rsid w:val="00873B21"/>
    <w:rsid w:val="00915239"/>
    <w:rsid w:val="0093260B"/>
    <w:rsid w:val="0094242E"/>
    <w:rsid w:val="00963C54"/>
    <w:rsid w:val="00977C0B"/>
    <w:rsid w:val="009B58A0"/>
    <w:rsid w:val="009B63D7"/>
    <w:rsid w:val="009D5115"/>
    <w:rsid w:val="00A01521"/>
    <w:rsid w:val="00A07436"/>
    <w:rsid w:val="00A86E85"/>
    <w:rsid w:val="00A92343"/>
    <w:rsid w:val="00AB3ED7"/>
    <w:rsid w:val="00AC0CCD"/>
    <w:rsid w:val="00AE3B15"/>
    <w:rsid w:val="00B06A8D"/>
    <w:rsid w:val="00B17FD4"/>
    <w:rsid w:val="00B2205E"/>
    <w:rsid w:val="00B70AF2"/>
    <w:rsid w:val="00BF77F0"/>
    <w:rsid w:val="00C17F0F"/>
    <w:rsid w:val="00C50B9C"/>
    <w:rsid w:val="00C5105E"/>
    <w:rsid w:val="00C60756"/>
    <w:rsid w:val="00C64FCB"/>
    <w:rsid w:val="00C66CDB"/>
    <w:rsid w:val="00C67D2E"/>
    <w:rsid w:val="00CB6903"/>
    <w:rsid w:val="00D3191E"/>
    <w:rsid w:val="00D36A9E"/>
    <w:rsid w:val="00D4408C"/>
    <w:rsid w:val="00D60C2F"/>
    <w:rsid w:val="00D6595B"/>
    <w:rsid w:val="00D873DA"/>
    <w:rsid w:val="00DB2CCF"/>
    <w:rsid w:val="00DB3C11"/>
    <w:rsid w:val="00DE5137"/>
    <w:rsid w:val="00DE566B"/>
    <w:rsid w:val="00E1292E"/>
    <w:rsid w:val="00E209EF"/>
    <w:rsid w:val="00E645DC"/>
    <w:rsid w:val="00E715C0"/>
    <w:rsid w:val="00E83598"/>
    <w:rsid w:val="00EC2062"/>
    <w:rsid w:val="00F0544D"/>
    <w:rsid w:val="00F60277"/>
    <w:rsid w:val="00F7359A"/>
    <w:rsid w:val="00FC7854"/>
    <w:rsid w:val="00FD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7888E"/>
  <w15:chartTrackingRefBased/>
  <w15:docId w15:val="{340951A7-4A0F-4D04-B6E6-D4769F66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C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40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40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0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08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4408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4408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D44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4408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3C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105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B9A23-46F3-41FC-A5D7-FB593649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charles.cui</dc:creator>
  <cp:keywords/>
  <dc:description/>
  <cp:lastModifiedBy>charles.cui</cp:lastModifiedBy>
  <cp:revision>103</cp:revision>
  <dcterms:created xsi:type="dcterms:W3CDTF">2017-09-08T02:26:00Z</dcterms:created>
  <dcterms:modified xsi:type="dcterms:W3CDTF">2017-09-26T14:00:00Z</dcterms:modified>
</cp:coreProperties>
</file>